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Skills:- </w:t>
        <w:br/>
        <w:t xml:space="preserve">Python </w:t>
        <w:br/>
        <w:t xml:space="preserve">Java </w:t>
        <w:br/>
        <w:t xml:space="preserve">Html </w:t>
        <w:br/>
        <w:t xml:space="preserve">Java Script </w:t>
        <w:br/>
        <w:t xml:space="preserve">CSS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