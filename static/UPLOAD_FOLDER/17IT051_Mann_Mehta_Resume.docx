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Mann Mehta mannmehta2199@gmail.com</w:t>
        <w:br/>
        <w:t>7621093509</w:t>
        <w:br/>
        <w:t>Information Technology Undergraduate</w:t>
        <w:br/>
        <w:t>Ahmedabad, India</w:t>
        <w:br/>
        <w:t>To be able to work for an encouraging organisation that will assist</w:t>
        <w:br/>
        <w:t>me in developing, improving and obtaining the necessary skills in sites.google.com/view/mann-mehta</w:t>
        <w:br/>
        <w:t>order to become the best engineer possible.</w:t>
        <w:br/>
        <w:t>linkedin.com/in/mann-mehta-b3633b172</w:t>
        <w:br/>
        <w:t>github.com/mann2108</w:t>
        <w:br/>
        <w:t>EDUCATION SKILLS</w:t>
        <w:br/>
        <w:t>B.Tech - Information Technology</w:t>
        <w:br/>
        <w:t>Competitive Programming Team Work C++</w:t>
        <w:br/>
        <w:t>CHARUSAT - CSPIT</w:t>
        <w:br/>
        <w:t>07/2017 – Present 9.66 CGPA Git / Github Electron.js Problem Solving</w:t>
        <w:br/>
        <w:t>XII Std. C.B.S.E Board React.js Node.js Express.js REST API</w:t>
        <w:br/>
        <w:t>Kendriya Vidyalaya Himmatnagar</w:t>
        <w:br/>
        <w:t>Server Side Development Database Management</w:t>
        <w:br/>
        <w:t>03/2016 – 04/2017 85.4 %</w:t>
        <w:br/>
        <w:t>mysql Postgres mongodb Wordpress</w:t>
        <w:br/>
        <w:t>X Std. C.B.S.E Board</w:t>
        <w:br/>
        <w:t>Kendriya Vidyalaya Himmatnagar Django Phaser3.js</w:t>
        <w:br/>
        <w:t>03/2014 – 04/2015 8.2 CGPA</w:t>
        <w:br/>
        <w:t>PERSONAL PROJECTS</w:t>
        <w:br/>
        <w:t>WORK EXPERIENCE</w:t>
        <w:br/>
        <w:t>Multiple Chat Room Desktop Application</w:t>
        <w:br/>
        <w:t>Full Stack Developer Intern</w:t>
        <w:br/>
        <w:t>(12/2019 – Present)</w:t>
        <w:br/>
        <w:t>Tata Consultancy Service (TCS) Chat room app where people can create chat rooms among them</w:t>
        <w:br/>
        <w:t>and do chat, share ﬁles, audio, video and links.</w:t>
        <w:br/>
        <w:t>07/2020 – Present Noida</w:t>
        <w:br/>
        <w:t>Social Networking Web App (08/2019 – 10/2019)</w:t>
        <w:br/>
        <w:t>Student Representative for Codechef</w:t>
        <w:br/>
        <w:t>This platform provide basic functionality of social networks such</w:t>
        <w:br/>
        <w:t>Campus Chapter</w:t>
        <w:br/>
        <w:t>that they can share, comment, like the post follow users and also</w:t>
        <w:br/>
        <w:t>CHARUSAT they receives recommendation choice from his current followings.</w:t>
        <w:br/>
        <w:t>01/2019 – Present CHARUSAT</w:t>
        <w:br/>
        <w:t>2D Games and Puzzles. (05/2019 – 07/2019)</w:t>
        <w:br/>
        <w:t>Lead of the campus chapter where our team organize various coding</w:t>
        <w:br/>
        <w:t>competition on codechef platform to encourage students in 2D Games for kids where they play along with learning problem</w:t>
        <w:br/>
        <w:t>competitive programming. solving, values and ethics.</w:t>
        <w:br/>
        <w:t>Full Stack Developer Intern Online Tic Tac Toe Desktop Application</w:t>
        <w:br/>
        <w:t>(01/2019 – 01/2019)</w:t>
        <w:br/>
        <w:t>Red Wall Technology Pvt. Ltd.</w:t>
        <w:br/>
        <w:t>A desktop based game where user can create a room by giving two</w:t>
        <w:br/>
        <w:t>05/2019 – 07/2019 Ahmedabad players names and got the one time login invitation code, other</w:t>
        <w:br/>
        <w:t>Key contributor to a startup company which is oﬀering a platform user need to use that code to join that same game room.</w:t>
        <w:br/>
        <w:t>for children (MYPreBOO) where they ﬁgure out how to code.</w:t>
        <w:br/>
        <w:t>ACHIEVEMENTS</w:t>
        <w:br/>
        <w:t>CERTIFICATES</w:t>
        <w:br/>
        <w:t>Codechef Highest Rating (1915) and 4 Stars</w:t>
        <w:br/>
        <w:t>Codechef Data Structure Foundation Level Certiﬁed</w:t>
        <w:br/>
        <w:t>Programmer</w:t>
        <w:br/>
        <w:t>(512.5/750)</w:t>
        <w:br/>
        <w:t>3rd Univerity Rank in 1st and 5th Semester and 2nd</w:t>
        <w:br/>
        <w:t>NPTEL - Social Networks Top 5% with Silver Medal.</w:t>
        <w:br/>
        <w:t>University Rank in 3rd Semester of B.Tech.</w:t>
        <w:br/>
        <w:t>NPTEL - Programming Data Structure &amp; Algorithm</w:t>
        <w:br/>
        <w:t>using Python, C and C++.</w:t>
        <w:br/>
        <w:t>ACM ICPC 2020 Amritapuri Onsite Regionalist.</w:t>
        <w:br/>
        <w:t>Advanced Programming Workshop at IIT</w:t>
        <w:br/>
        <w:t>Codevita Season 8 Round-1 Qualiﬁed with Rank 1337.</w:t>
        <w:br/>
        <w:t>Gandhinagar by CODECHEF with 100% Scholarship.</w:t>
        <w:br/>
        <w:t>20th Rank World Wide in Encoding-2020 organize by</w:t>
        <w:br/>
        <w:t>SNACKDOWN - 2019 Completed 3 Rounds</w:t>
        <w:br/>
        <w:t>Netaji Subhash Engineering College (NSUT)</w:t>
        <w:br/>
        <w:t>Project Code 2.0 (24 hrs Coding Challenge) - Secured</w:t>
        <w:br/>
        <w:t>128th rank out of 278 participants. Hosted by</w:t>
        <w:br/>
        <w:t>LANGUAGES</w:t>
        <w:br/>
        <w:t>KJSIEIT Mumbai</w:t>
        <w:br/>
        <w:t>Google Hashcode, Codejam English, Hindi, Gujarati</w:t>
        <w:br/>
        <w:t>Full Professional Proﬁciency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