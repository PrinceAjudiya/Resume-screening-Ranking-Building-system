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DHRUV </w:t>
        <w:br/>
        <w:t xml:space="preserve">Bilimora – 396321 Di. Navsari </w:t>
        <w:br/>
        <w:t xml:space="preserve">+91 9714549939 </w:t>
        <w:br/>
        <w:t xml:space="preserve">17it033@charusat.edu.in </w:t>
        <w:br/>
        <w:t xml:space="preserve">INTWALA </w:t>
        <w:br/>
        <w:t xml:space="preserve">github.com/intwaladhruv </w:t>
        <w:br/>
        <w:t xml:space="preserve">www.linkedin.com/in/intwaladhruv </w:t>
        <w:br/>
        <w:t xml:space="preserve">OBJECTIVE </w:t>
        <w:br/>
        <w:t xml:space="preserve"> </w:t>
        <w:br/>
        <w:t xml:space="preserve">To achieve high carrier growth through a continuous learning process and keep </w:t>
        <w:br/>
        <w:t xml:space="preserve">myself dynamic, visionary and competitive with the changing scenario of the world. </w:t>
        <w:br/>
        <w:t xml:space="preserve">EDUCATION </w:t>
        <w:br/>
        <w:t xml:space="preserve"> </w:t>
        <w:br/>
        <w:t xml:space="preserve">B. Tech in Information Technology | CHARUSAT University </w:t>
        <w:br/>
        <w:t xml:space="preserve">PRESENT |CGPA - 8.84(TILL 6TH SEM) </w:t>
        <w:br/>
        <w:t xml:space="preserve">HSC | Shree Shreeji English Medium School </w:t>
        <w:br/>
        <w:t xml:space="preserve">2017 | PERCENTAGE – 87.4 </w:t>
        <w:br/>
        <w:t xml:space="preserve">SSC| Shree Shreeji English Medium School </w:t>
        <w:br/>
        <w:t xml:space="preserve">2015 | PERCENTAGE – 79.8 </w:t>
        <w:br/>
        <w:t xml:space="preserve">INDUSTRIAL TRAINING </w:t>
        <w:br/>
        <w:t xml:space="preserve"> </w:t>
        <w:br/>
        <w:t xml:space="preserve">Web Development| Sicuss Infotech </w:t>
        <w:br/>
        <w:t xml:space="preserve">4 WEEKS </w:t>
        <w:br/>
        <w:t xml:space="preserve">Learning web designing with php. </w:t>
        <w:br/>
        <w:t xml:space="preserve">SKILLS &amp; PROJECTS </w:t>
        <w:br/>
        <w:t xml:space="preserve"> </w:t>
        <w:br/>
        <w:t xml:space="preserve">•  Languages: ansi C, ansi C++, java8,  •  Tools:  Google  Cloud  Platform, </w:t>
        <w:br/>
        <w:t>python3  Amazon  Web  Services,  Code-</w:t>
        <w:br/>
        <w:t xml:space="preserve">•  Web  Development:  HTML4,  CSS,  Blocks,  NetBeans,  Android  Studio, </w:t>
        <w:br/>
        <w:t xml:space="preserve">PHP,  JavaScript,  Node.js  v8.12,  Visual Studio Code </w:t>
        <w:br/>
        <w:t xml:space="preserve">MySQL, Bootstrap  •  Professional:  flexible,  hardworking, </w:t>
        <w:br/>
        <w:t xml:space="preserve">extrovert </w:t>
        <w:br/>
        <w:t xml:space="preserve">Projects </w:t>
        <w:br/>
        <w:t xml:space="preserve">•  Weather Web App – Application provides current weather details and a short </w:t>
        <w:br/>
        <w:t xml:space="preserve">summery  about  the  weather  condition  throughout  the  day  of  any </w:t>
        <w:br/>
        <w:t xml:space="preserve">geographical location  provided  by the user that exists. It provides hourly </w:t>
        <w:br/>
        <w:t xml:space="preserve">forecast and also about next seven days. It is developed using Node.js.  Link: </w:t>
        <w:br/>
        <w:t xml:space="preserve">sgp2.herokuapp.com </w:t>
        <w:br/>
        <w:t xml:space="preserve">•  Courier Tracking Android application – There are two applications to update </w:t>
        <w:br/>
        <w:t xml:space="preserve">courier details of offline parcels from company and courier man and one for </w:t>
        <w:br/>
        <w:t xml:space="preserve">customers so parcels can be easily tracked. </w:t>
        <w:br/>
        <w:t xml:space="preserve">•  Student  Feedback  Android  application  –  Application  provides  a  way  of </w:t>
        <w:br/>
        <w:t xml:space="preserve">interaction between students and teachers. Teacher generates a special code </w:t>
        <w:br/>
        <w:t xml:space="preserve">and provide to students. Students enter the code and give their feedbacks as </w:t>
        <w:br/>
        <w:t xml:space="preserve">in short way as good or bad. </w:t>
        <w:br/>
        <w:t xml:space="preserve">•  Root checker Android application – Check the android device is rooted or not. </w:t>
        <w:br/>
        <w:t xml:space="preserve">And also view hardware information of your device.  Link: lnkd.in/gfiPDqv </w:t>
        <w:br/>
        <w:t xml:space="preserve">•  Car buying C++ console application – An application on car buying system for </w:t>
        <w:br/>
        <w:t xml:space="preserve">seller  that  provide  choice  to  customers  select  their  choice.  Each  user  is </w:t>
        <w:br/>
        <w:t xml:space="preserve">provided with some unique id to check car delivery status. </w:t>
        <w:br/>
        <w:t xml:space="preserve">   </w:t>
      </w:r>
    </w:p>
    <w:p>
      <w:r>
        <w:t xml:space="preserve">OTHERS </w:t>
        <w:br/>
        <w:t xml:space="preserve"> </w:t>
        <w:br/>
        <w:t xml:space="preserve">Achievements </w:t>
        <w:br/>
        <w:t xml:space="preserve">•  Nptel certification in “Programming in Java” with 86% </w:t>
        <w:br/>
        <w:t xml:space="preserve">•  Coursera specialization "Architecting with Google Compute Engine”  </w:t>
        <w:br/>
        <w:t xml:space="preserve">•  Coursera “Programming for Everybody (Getting Started with Python)” </w:t>
        <w:br/>
        <w:t xml:space="preserve">•  Coursera “Python Data Structures”  </w:t>
        <w:br/>
        <w:t xml:space="preserve">•  Coursera “Introduction to Data Science in Python” </w:t>
        <w:br/>
        <w:t xml:space="preserve">•  Stanford online DBMS Relational Algebra </w:t>
        <w:br/>
        <w:t xml:space="preserve">•  Microsoft Azure Services workshop </w:t>
        <w:br/>
        <w:t xml:space="preserve">•  Google AI – Explore ML beginner and intermediate track </w:t>
        <w:br/>
        <w:t xml:space="preserve">•  Participation in GUJCOST workshop on “Machine Learning” </w:t>
        <w:br/>
        <w:t xml:space="preserve">•  Participation in GUJCOST workshop on “Game Development using Unity” </w:t>
        <w:br/>
        <w:t xml:space="preserve">•  Completed NVIDIA certified course in “Deep Learning”  </w:t>
        <w:br/>
        <w:t xml:space="preserve">•  Participated in IEEE Workshop on “Exploring C and C++”  </w:t>
        <w:br/>
        <w:t xml:space="preserve">•  1st Dan Black belt in Taekwondo (martial arts) </w:t>
        <w:br/>
        <w:t xml:space="preserve">2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