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JANAK THUMMAR</w:t>
        <w:br/>
        <w:t>B-226, Pramukhachhaya Society, Puna-simada Road, Surat,Gujarat-395006</w:t>
        <w:br/>
        <w:t>˘+91 99780 96870 | Rthummarjanak698@gmail.com | ﬂ janakthummar698</w:t>
        <w:br/>
        <w:t>Codechef:thummarjanak | HackerRank:thummarjanak698</w:t>
        <w:br/>
        <w:t>OBJECTIVE</w:t>
        <w:br/>
        <w:t>Mygoalistobecomeassociatedwithacompanywhereicanutilizemyskillsandgainfurtherexperience</w:t>
        <w:br/>
        <w:t>while enhancing company’s productivity and reputation.</w:t>
        <w:br/>
        <w:t>EDUCATION</w:t>
        <w:br/>
        <w:t>Chandubhai S Patel Institute of Technology,Changa July2017-June,2021(Expected)</w:t>
        <w:br/>
        <w:t>Information Technology CGPA: 8.06</w:t>
        <w:br/>
        <w:t>Aashadeep Vidhalay July 2015 - June 2017</w:t>
        <w:br/>
        <w:t>Higher Secondary Certiﬁcate(HSC) Overall Percentage: 78</w:t>
        <w:br/>
        <w:t>M. N. J. Patel High School July 2014 - June 2015</w:t>
        <w:br/>
        <w:t>Secondary School Certiﬁcate(SSC) Overall Percentage: 74</w:t>
        <w:br/>
        <w:t>PROJECTS</w:t>
        <w:br/>
        <w:t>Garbage Collection Application May,2020</w:t>
        <w:br/>
        <w:t>An app that has two modules, one is user and the second is a worker.If the user has separated garbage</w:t>
        <w:br/>
        <w:t>then they send a request to collect it to the worker, with garbage image.The worker receives the request</w:t>
        <w:br/>
        <w:t>and goes for the garbage collection as respective to their area.The worker receives the request and goes</w:t>
        <w:br/>
        <w:t>for the garbage collection as respective to their area, and give the conformation after collecting garbage.</w:t>
        <w:br/>
        <w:t>RTO Application Oct,2019</w:t>
        <w:br/>
        <w:t>This application is use for driver and police man both.Driver can fetch all the information of their bike</w:t>
        <w:br/>
        <w:t>and also get the memo detail. Police man will generate the memo for driver who break the traﬃc rules.</w:t>
        <w:br/>
        <w:t>Money Expenses In Android Studio June,2019</w:t>
        <w:br/>
        <w:t>This is a simple application using this user can keep all the record of money expenses easily and analyse</w:t>
        <w:br/>
        <w:t>the expenses throw the chart.</w:t>
        <w:br/>
        <w:t>Restaurant Billing Management in C++ Nov,2018</w:t>
        <w:br/>
        <w:t>This Application generate the food bill for customer according to their food order.</w:t>
        <w:br/>
        <w:t>WORK EXPERIENCE</w:t>
        <w:br/>
        <w:t>DL Solution june 2019</w:t>
        <w:br/>
        <w:t>Intern</w:t>
        <w:br/>
        <w:t>· Oﬄine internship where i am create one project Job Portal using PHP and MYSQL Database.</w:t>
      </w:r>
    </w:p>
    <w:p>
      <w:r>
        <w:t>ACHIEVEMENTS</w:t>
        <w:br/>
        <w:t>NPTEL Online Certiﬁcation: Database Management System(78 percentage silver)</w:t>
        <w:br/>
        <w:t>NPTEL Online Certiﬁcation: Programming in C++</w:t>
        <w:br/>
        <w:t>4 star, HackerRank Problem Solving</w:t>
        <w:br/>
        <w:t>Participated, CodeChef Illuminati Season V Coding Competition organized by Charotar University</w:t>
        <w:br/>
        <w:t>ParticipatedWorkshopon"EmbeddedDeepLearingusingNVIDIAJETSONTX2BoardsforComputer</w:t>
        <w:br/>
        <w:t>Vision"</w:t>
        <w:br/>
        <w:t>TechNova Quiz in CSI Reginal Event: Won First Prize</w:t>
        <w:br/>
        <w:t>TECHNICAL STRENGTHS</w:t>
        <w:br/>
        <w:t>Programming : C/C++ , Java , SQL</w:t>
        <w:br/>
        <w:t>Web : HTML , CSS , PHP</w:t>
        <w:br/>
        <w:t>Tools : Android studio , MySQL Workbench</w:t>
        <w:br/>
        <w:t>PERSONAL INFORMATION</w:t>
        <w:br/>
        <w:t>Date Of Birth : 9th January,2000</w:t>
        <w:br/>
        <w:t>Nationality : Indian</w:t>
        <w:br/>
        <w:t>Known Languages : English, Hindi,Gujrati</w:t>
        <w:br/>
        <w:t>REFERENCE</w:t>
        <w:br/>
        <w:t>Sanket Suthar - "CHARUSAT UNIVERSITY"</w:t>
        <w:br/>
        <w:t>Assistant profressor</w:t>
        <w:br/>
        <w:t>Rsanketsuthar.it@charusat.edu.in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