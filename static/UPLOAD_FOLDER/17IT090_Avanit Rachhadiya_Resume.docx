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Avanit Rachhadiya</w:t>
        <w:br/>
        <w:t>Objective</w:t>
        <w:br/>
        <w:t>Contact</w:t>
        <w:br/>
        <w:t>NearAxisbank,</w:t>
        <w:br/>
        <w:t>NirmalNagarSociety, WiththehelpofcreativeandlogicalskillsIwouldliketobuildacarrierinachallengingenvironment</w:t>
        <w:br/>
        <w:t>Samadhiyala-1,Botad thatprovidesgenerousopportunitiesforlearningandadvancementandsecureachallengingpos-</w:t>
        <w:br/>
        <w:t>itioninorganization.</w:t>
        <w:br/>
        <w:t>Mobileno:</w:t>
        <w:br/>
        <w:t>+918140841393 Education</w:t>
        <w:br/>
        <w:t>+919909374610</w:t>
        <w:br/>
        <w:t>2017-2021 B.TechInformationTechnology((8.47/10)CGPA) CHARUSATUniversity</w:t>
        <w:br/>
        <w:t>Email:-</w:t>
        <w:br/>
        <w:t>2015-2017 HSC:-SahjanandSchoolOfAchiever,Gandhinagar(71.2Percentage) GSHSEB</w:t>
        <w:br/>
        <w:t>avanitrachhadiya2155</w:t>
        <w:br/>
        <w:t>@gmail.com</w:t>
        <w:br/>
        <w:t>2014-2015 SSC:-ShreeSidhdhanandAshramLathidada,Botad(79.16Percentage) GSHSEB</w:t>
        <w:br/>
        <w:t>Linkdin:-</w:t>
        <w:br/>
        <w:t>www.linkedin.com/in/</w:t>
        <w:br/>
        <w:t>Experience</w:t>
        <w:br/>
        <w:t>avanitrachhadiya</w:t>
        <w:br/>
        <w:t>Github:- May-June2019SannibhTechnologiesVadodara Vadodara,India</w:t>
        <w:br/>
        <w:t>www.github.com/avanit21 Internship</w:t>
        <w:br/>
        <w:t>OneMonthexperienceasTraineeofAndroidDeveloperinSannibhTechnology</w:t>
        <w:br/>
        <w:t>Languages</w:t>
        <w:br/>
        <w:t>English,Hindi, Projects</w:t>
        <w:br/>
        <w:t>Gujarati.</w:t>
        <w:br/>
        <w:t>May-2020 ServerlessWebApplication</w:t>
        <w:br/>
        <w:t>Programming</w:t>
        <w:br/>
        <w:t>Thisissimplewebsitewhichcancaptureimageusingwebcamandstorethatimage</w:t>
        <w:br/>
        <w:t>Languages</w:t>
        <w:br/>
        <w:t>into aws s3 storage. In this i used aws lambda and api gateway for hosting and</w:t>
        <w:br/>
        <w:t>Basicsof managingthesite.</w:t>
        <w:br/>
        <w:t>C++,Python,</w:t>
        <w:br/>
        <w:t>C,Java Apr-2020 EmotionBasedMusicPlayer</w:t>
        <w:br/>
        <w:t>Expressionrecognitionplaysanimportantroleinpredictinganddecidingthemood.</w:t>
        <w:br/>
        <w:t>Web It uses different facial features to detect mood. After a certain mood is detected,</w:t>
        <w:br/>
        <w:t>thesystemwillplaymusicaccordingtothemood. InthisUsingPythonlibrarylike</w:t>
        <w:br/>
        <w:t>Basicsof</w:t>
        <w:br/>
        <w:t>TensorFlowandOpenCVIhavecreateonemodelofmachinelearningtodetectemo-</w:t>
        <w:br/>
        <w:t>PHP,MySQL,</w:t>
        <w:br/>
        <w:t>tionandplaymusicaccordingtoit.</w:t>
        <w:br/>
        <w:t>CSS,JavaScript.</w:t>
        <w:br/>
        <w:t>Nov-2019 RTOApplication</w:t>
        <w:br/>
        <w:t>RTOApplicationisdevelopedinAndroidStudiowithMYSQLDatabase. Using“RTO</w:t>
        <w:br/>
        <w:t>Application” Driver and police ofﬁcer will know all the detail of his vehicle. Driver</w:t>
        <w:br/>
        <w:t>also see a vehicle document in this application. In case of trafﬁc rule break police</w:t>
        <w:br/>
        <w:t>generatememoinfewclicks,andthismemodetailshowsinDriver’sapplication.</w:t>
        <w:br/>
        <w:t>Nov-2018 ArduinoBasedWirelessRemoteControlCar</w:t>
        <w:br/>
        <w:t>AnEmbeddedprojectusingOneArduinoUno,MotorDriver(L293D)andwiththehelp</w:t>
        <w:br/>
        <w:t>of Bluetooth Module(HC05) remote can sent the command in which direction car</w:t>
        <w:br/>
        <w:t>shouldmove.</w:t>
        <w:br/>
        <w:t>Apr-2018 2048Game</w:t>
        <w:br/>
        <w:t>2048gameisconsolebasethatmadebyusingC++language.Herewehaveasimple</w:t>
        <w:br/>
        <w:t>logictobindthenumberstogethertobringavalueissameasa“title”ofthegame.</w:t>
        <w:br/>
        <w:t>Thisgamemakethepuzzlesolvingexperiencesmooth.</w:t>
      </w:r>
    </w:p>
    <w:p>
      <w:r>
        <w:t>Skills</w:t>
        <w:br/>
        <w:t>ProgrammingAbility</w:t>
        <w:br/>
        <w:t>GoodprogrammingskillsinC++andPython</w:t>
        <w:br/>
        <w:t>AWS</w:t>
        <w:br/>
        <w:t>BasicServicesofAWS</w:t>
        <w:br/>
        <w:t>GoodManagementskills</w:t>
        <w:br/>
        <w:t>GoodManagementSkillswhichrequireincompany</w:t>
        <w:br/>
        <w:t>QuickLearningCapability</w:t>
        <w:br/>
        <w:t>QuicklearningallthefundamentaloftheSoftwareTechnology</w:t>
        <w:br/>
        <w:t>Achievements</w:t>
        <w:br/>
        <w:t>NPTEL</w:t>
        <w:br/>
        <w:t>DataBaseManagementSystem,</w:t>
        <w:br/>
        <w:t>Programming,DataStructureandAlgorithmUsingPython,</w:t>
        <w:br/>
        <w:t>CloudComputing.</w:t>
        <w:br/>
        <w:t>CompetitivePrograming</w:t>
        <w:br/>
        <w:t>CodeChefhighestratting-1641(3*),</w:t>
        <w:br/>
        <w:t>Quiliﬁlied,forFacebookHackerCup2020Round1,</w:t>
        <w:br/>
        <w:t>10,CodeChefIlluminatiSeasonVIorganizedbyCHARUSATUniversity,</w:t>
        <w:br/>
        <w:t>Participation,CODEMANTRAorganizedbyCSIStudentBranch.</w:t>
        <w:br/>
        <w:t>Coursera</w:t>
        <w:br/>
        <w:t>SpecializationAWSFundamental,</w:t>
        <w:br/>
        <w:t>SpecializationArchitectingwithGoogleComputeEngine.</w:t>
        <w:br/>
        <w:t>Cisco</w:t>
        <w:br/>
        <w:t>CCNARoutingandSwitching: IntroductiontoNetworkModule1.</w:t>
        <w:br/>
        <w:t>TCSION</w:t>
        <w:br/>
        <w:t>CareerEdge-KnockdowntheLockdown</w:t>
        <w:br/>
        <w:t>Interests</w:t>
        <w:br/>
        <w:t>ApplicationDevelopment:</w:t>
        <w:br/>
        <w:t>InterestedincreativeApplicationDevelopment.</w:t>
        <w:br/>
        <w:t>Cloud</w:t>
        <w:br/>
        <w:t>Interestedincloudtechnologyandiwantedtobemorefamiliarwithit.</w:t>
        <w:br/>
        <w:t>Reference</w:t>
        <w:br/>
        <w:t>NiravBhatt(Asst.Professor)-9998582812,niravbhatt.it@charusat.ac.in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