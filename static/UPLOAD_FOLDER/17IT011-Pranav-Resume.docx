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Pranav Bhuchhada</w:t>
        <w:br/>
        <w:t>pranavbhuchhada.github.io</w:t>
        <w:br/>
        <w:t>pranavbhuchhada@gmail.com|+919426893981</w:t>
        <w:br/>
        <w:t>EDUCATION PROJECTS</w:t>
        <w:br/>
        <w:t>CHAROTAR UNIVERSITY OF SCIENCE BATPHISH |GitHub</w:t>
        <w:br/>
        <w:t>ANDTECHNOLOGY June2020</w:t>
        <w:br/>
        <w:t>B.TECHININFORMATIONTECHNOLOGY • ASimplePhishingtooldevelopedusingwindowsbatch</w:t>
        <w:br/>
        <w:t>April2021|Changa,Gujarat script.</w:t>
        <w:br/>
        <w:t>ChandubhaiS.PatelInstituteofTechnology • PhishingToolforInstagram,Facebook,Twitter,Snapchat,</w:t>
        <w:br/>
        <w:t>CGPA:9.5/10.0(till6thsem) GitHub,Yahoo,Proton-mail,Google,Spotify,Netﬂix,</w:t>
        <w:br/>
        <w:t>Linkedin,Wordpress,Origin,Steam,Microsoft,</w:t>
        <w:br/>
        <w:t>GUJARAT SECONDARY AND HIGHER</w:t>
        <w:br/>
        <w:t>InstaFollowers,Pinterest+1customizable</w:t>
        <w:br/>
        <w:t>SECONDARYEDUCATIONBOARD</w:t>
        <w:br/>
        <w:t>HIGHERSECONDARYEDUCATION CRYPTOCALC |GitHub|GooglePlayStore</w:t>
        <w:br/>
        <w:t>April2017|Vadodara,Gujarat Dec2019–Apr2020</w:t>
        <w:br/>
        <w:t>GujaratPublicSchool • AReactNativeAppwhichhelpsstudentstotolearn,</w:t>
        <w:br/>
        <w:t>Percentage: 80% understandandpracticecryptographicalgorithms.</w:t>
        <w:br/>
        <w:t>• ImplementedRSA,DefﬁeHellmanKeyExchange,Hash</w:t>
        <w:br/>
        <w:t>CENTRALBOARDOFSECONDARYED-</w:t>
        <w:br/>
        <w:t>Functionsandmanymore.</w:t>
        <w:br/>
        <w:t>UCATION</w:t>
        <w:br/>
        <w:t>SECONDARYEDUCATION ASC-WEBSITE |Website</w:t>
        <w:br/>
        <w:t>March2015|Jetpur,Gujarat Feb2020</w:t>
        <w:br/>
        <w:t>KendriyaVidyalaya</w:t>
        <w:br/>
        <w:t>• AstaticBootstrapwebsitefortheclubASC.</w:t>
        <w:br/>
        <w:t>CGPA:8.6/10.0</w:t>
        <w:br/>
        <w:t>WORK EXPERIENCE</w:t>
        <w:br/>
        <w:t>LINKS</w:t>
        <w:br/>
        <w:t>TECHSMITHSOLUTIONSPVT.LTD.</w:t>
        <w:br/>
        <w:t>GitHub:pranavbhuchhada</w:t>
        <w:br/>
        <w:t>WEBDEVELOPERINTERN</w:t>
        <w:br/>
        <w:t>LinkedIn:pranavbhuchhada</w:t>
        <w:br/>
        <w:t>Twitter:@Pranavbhuchhada May2019–July2019|Ahmedabad,Gujarat</w:t>
        <w:br/>
        <w:t>SKILLS • DevelopedChunkUploaderAPItoavoidsessiontimeout</w:t>
        <w:br/>
        <w:t>whileuploadinglargeﬁlesbyuseofjQuery,AJAXand</w:t>
        <w:br/>
        <w:t>TECHNICALSKILLS</w:t>
        <w:br/>
        <w:t>PHP.</w:t>
        <w:br/>
        <w:t>HTML,CSS,PHP</w:t>
        <w:br/>
        <w:t>• Developedaauto-suggestfeaturetohelpend-usersto</w:t>
        <w:br/>
        <w:t>Python3Scripting</w:t>
        <w:br/>
        <w:t>typespeedilybyuseofjQueryandAJAX.</w:t>
        <w:br/>
        <w:t>CloudComputing</w:t>
        <w:br/>
        <w:t>• DevelopedaPDFMergerAPIthatcanmergeimagesand</w:t>
        <w:br/>
        <w:t>CompetitiveProgramming</w:t>
        <w:br/>
        <w:t>PDFﬁlesusingPHP.</w:t>
        <w:br/>
        <w:t>JavaScript(ES6)</w:t>
        <w:br/>
        <w:t>Git,Linux</w:t>
        <w:br/>
        <w:t>NodeJS,ReactJS CERTIFICATIONS</w:t>
        <w:br/>
        <w:t>Familiarwith</w:t>
        <w:br/>
        <w:t>• CertiﬁedEthicalHackerbyEC–Council(Ongoing)</w:t>
        <w:br/>
        <w:t>PenetrationTesting</w:t>
        <w:br/>
        <w:t>• ArchitectingwithGoogleComputeEngine</w:t>
        <w:br/>
        <w:t>AdobePhotoshopCS6</w:t>
        <w:br/>
        <w:t>(Specialization)byGoogle(Coursera)</w:t>
        <w:br/>
        <w:t>CorelDrawX7</w:t>
        <w:br/>
        <w:t>• AutopsyBasicsandHandsOnbyBasisTechnology</w:t>
        <w:br/>
        <w:t>Filmora9</w:t>
        <w:br/>
        <w:t>• DesignandanalysisofalgorithmbyNPTEL</w:t>
        <w:br/>
        <w:t>SOFTSKILLS</w:t>
        <w:br/>
        <w:t>• ProgrammingDataStructureandAlgorithmusing</w:t>
        <w:br/>
        <w:t>Management PythonbyNPTEL</w:t>
        <w:br/>
        <w:t>Communication</w:t>
        <w:br/>
        <w:t>Leadership</w:t>
        <w:br/>
        <w:t>ROLES OF RESPONSIBILITIES</w:t>
        <w:br/>
        <w:t>Conﬂictresolution</w:t>
        <w:br/>
        <w:t>• Founder&amp;CoreTeamMemberofAWSStudents’Club</w:t>
        <w:br/>
        <w:t>• DepartmentCoordinatorofITDept.,CSPIT</w:t>
        <w:br/>
        <w:t>• FounderEagerBeaver’sClub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