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Ujas Patel Ujas6520@gmail.com</w:t>
        <w:br/>
        <w:t>9723585110</w:t>
        <w:br/>
        <w:t>Seeking growth opportunities by joining an organization where I can</w:t>
        <w:br/>
        <w:t>Ahmedabad,Gujarat, India</w:t>
        <w:br/>
        <w:t>work practically and show my talent and enhance my skills to meet the</w:t>
        <w:br/>
        <w:t>company’s goal and objective with full integrity and zest.</w:t>
        <w:br/>
        <w:t>linkedin.com/in/ujas3279</w:t>
        <w:br/>
        <w:t>github.com/ujas3279</w:t>
        <w:br/>
        <w:t>EDUCATION SKILLS</w:t>
        <w:br/>
        <w:t>B.Tech(Information Technology)</w:t>
        <w:br/>
        <w:t>C/C++ HTML CSS AWS Flutter Arduino</w:t>
        <w:br/>
        <w:t>Charotar University Of Science And</w:t>
        <w:br/>
        <w:t>Technology Git &amp; Github Data Structures DBMS</w:t>
        <w:br/>
        <w:t>07/2017 – Present 8.42(Till sem 6)</w:t>
        <w:br/>
        <w:t>HSC</w:t>
        <w:br/>
        <w:t>ACHIEVEMENTS</w:t>
        <w:br/>
        <w:t>Gurukul Sciense School(GSHSEB)</w:t>
        <w:br/>
        <w:t>05/2015 – 06/2017 Percentile : 92.33 Runner Up of event "SUBTERFUGE" coding event held in</w:t>
        <w:br/>
        <w:t>annual technical festival of CHARUSAT (09/2019)</w:t>
        <w:br/>
        <w:t>SSC</w:t>
        <w:br/>
        <w:t>Nominated for Smart India Hackathon 2020 from</w:t>
        <w:br/>
        <w:t>SHS(GSEB)</w:t>
        <w:br/>
        <w:t>Collage</w:t>
        <w:br/>
        <w:t>06/2013 – 04/2015 Percentile : 98</w:t>
        <w:br/>
        <w:t>TRAINING</w:t>
        <w:br/>
        <w:t>PERSONAL PROJECTS</w:t>
        <w:br/>
        <w:t>IOT Training (INTERNSHALA ONLINE)</w:t>
        <w:br/>
        <w:t>Covid19india Android Application (04/2020 – 04/2020) (11/2018 – 12/2018)</w:t>
        <w:br/>
        <w:t>This App is made for display information about current pendemic</w:t>
        <w:br/>
        <w:t>covid19. CCNA Module 1 (07/2018 – 11/2018)</w:t>
        <w:br/>
        <w:t>it consist information about total,Active,Recovered and Deceased</w:t>
        <w:br/>
        <w:t>Cases state wise and district wise.</w:t>
        <w:br/>
        <w:t>use API of covid19india.org website for Displaying Data CERTIFICATES</w:t>
        <w:br/>
        <w:t>Violent and Abusive Content Detection</w:t>
        <w:br/>
        <w:t>AWS Fundamentals:Going Cloud Native</w:t>
        <w:br/>
        <w:t>(01/2020 – 03/2020)</w:t>
        <w:br/>
        <w:t>This Project Is Made for detect abusive content in online platform GUJCOST sponsored workshop on "Emerging</w:t>
        <w:br/>
        <w:t>Made API in Flask For integrate Deep learning(RNN) Model With Technologies in Cloud Computing"</w:t>
        <w:br/>
        <w:t>Android Apps or websites so developer can easily integrate this into</w:t>
        <w:br/>
        <w:t>their apps and remove Abusive content from Apps. IEEE Workshop on "Exploring C And C++"</w:t>
        <w:br/>
        <w:t>CSI Workshop on "Image Classiﬁcation Using</w:t>
        <w:br/>
        <w:t>RF-ID Door Unlock And Attendance System Using</w:t>
        <w:br/>
        <w:t>Tenserﬂow"</w:t>
        <w:br/>
        <w:t>ESP8266 (02/2020 – 03/2020)</w:t>
        <w:br/>
        <w:t>This System is design for Authenticate person and take attendance</w:t>
        <w:br/>
        <w:t>Participated in "ELECTROTRAZER" event held in annual</w:t>
        <w:br/>
        <w:t>in some private events.</w:t>
        <w:br/>
        <w:t>technical festival of CHARUSAT</w:t>
        <w:br/>
        <w:t>Smart Home Management System (07/2018 – 11/2018)</w:t>
        <w:br/>
        <w:t>By this System User Can Control their electronics devices from any</w:t>
        <w:br/>
        <w:t>LANGUAGES</w:t>
        <w:br/>
        <w:t>location.</w:t>
        <w:br/>
        <w:t>Basic Requirement for this system is internet connection.</w:t>
        <w:br/>
        <w:t>use bolt IoT Cloud Device for this System. ENGLISH GUJARATI</w:t>
        <w:br/>
        <w:t>Professional Working Proﬁciency Native or Bilingual Proﬁciency</w:t>
        <w:br/>
        <w:t>HINDI</w:t>
        <w:br/>
        <w:t>INTERNSHIP Native or Bilingual Proﬁciency</w:t>
        <w:br/>
        <w:t>PHP Developer INTERESTS</w:t>
        <w:br/>
        <w:t>Codefule Technology Pvt.Ltd</w:t>
        <w:br/>
        <w:t>05/2019 – 07/2019 Himmatnagar, Gujarat</w:t>
        <w:br/>
        <w:t>IOT Software Development Cloud Computing</w:t>
        <w:br/>
        <w:t>This is the ﬁrst Goverment Registered Company in North Gujarat and</w:t>
        <w:br/>
        <w:t>mainly focus on web devlopment,Mobile app development and Game</w:t>
        <w:br/>
        <w:t>Development.</w:t>
        <w:br/>
        <w:t>Achievements/Tasks</w:t>
        <w:br/>
        <w:t>Create Admin Site For Android App in Laravel Framework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