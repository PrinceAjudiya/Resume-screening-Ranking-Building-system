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YAGNIK BAVISHI </w:t>
        <w:br/>
        <w:t xml:space="preserve"> </w:t>
        <w:br/>
        <w:t xml:space="preserve">Phone: (+91) 9712590028 || Email: yagnikbavishi003@gmail.com </w:t>
        <w:br/>
        <w:t>Linkdin: https://www.linkedin.com/in/yagnik-bavishi-a179841a1/</w:t>
        <w:br/>
        <w:t>Github: https://github.com/YagnikBavishi</w:t>
        <w:br/>
        <w:t xml:space="preserve"> </w:t>
        <w:br/>
        <w:t xml:space="preserve">CAREER OBJECTIVE </w:t>
        <w:br/>
        <w:t xml:space="preserve">My goal is to become associated with a company where I can utilize my skills and gain further experience </w:t>
        <w:br/>
        <w:t xml:space="preserve">while enhancing company’s productivity and reputation.  </w:t>
        <w:br/>
        <w:t xml:space="preserve"> </w:t>
        <w:br/>
        <w:t xml:space="preserve">EDUCATION </w:t>
        <w:br/>
        <w:t xml:space="preserve">Charotar University of Science and Technology, Changa                                         July-2018 to Present </w:t>
        <w:br/>
        <w:t xml:space="preserve">Bachelor of Technology, Information Technology.                                       CGPA:-  9.14/10(upto 6th sem) </w:t>
        <w:br/>
        <w:t xml:space="preserve"> </w:t>
        <w:br/>
        <w:t xml:space="preserve">Pathak School, Amreli                                                                                                                March 2018  </w:t>
        <w:br/>
        <w:t xml:space="preserve">HSC                                                                                                                                                           86% </w:t>
        <w:br/>
        <w:t xml:space="preserve"> </w:t>
        <w:br/>
        <w:t xml:space="preserve">Pathak School, Amreli                                                                                                                March 2016 </w:t>
        <w:br/>
        <w:t xml:space="preserve">SSC                                                                                                                                                           83% </w:t>
        <w:br/>
        <w:t xml:space="preserve"> </w:t>
        <w:br/>
        <w:t xml:space="preserve">SKILL </w:t>
        <w:br/>
        <w:t xml:space="preserve">•   Programming Languages Known :- Python, C++, C, Java </w:t>
        <w:br/>
        <w:t xml:space="preserve">•  Web Languages Known :-HTML, CSS , Javascript(Basic) </w:t>
        <w:br/>
        <w:t xml:space="preserve">•  Technology :- Machine Learning, Deep Learning </w:t>
        <w:br/>
        <w:t xml:space="preserve"> </w:t>
        <w:br/>
        <w:t xml:space="preserve"> </w:t>
        <w:br/>
        <w:t>WORK EXPERIENCE</w:t>
        <w:br/>
        <w:t xml:space="preserve">NavPad Infotech, Vadodara                                                                                   April 2020 to May 2020 </w:t>
        <w:br/>
        <w:t xml:space="preserve">Android Intern </w:t>
        <w:br/>
        <w:t xml:space="preserve"> </w:t>
        <w:br/>
        <w:t xml:space="preserve">Part of the team I was developing a Sign In page, Front Page of the application and retrieve data from the </w:t>
        <w:br/>
        <w:t xml:space="preserve">data base and forward to the next page. </w:t>
        <w:br/>
        <w:t xml:space="preserve"> </w:t>
        <w:br/>
        <w:t xml:space="preserve">PROJECTS COMPLETED </w:t>
        <w:br/>
        <w:t xml:space="preserve"> </w:t>
        <w:br/>
        <w:t xml:space="preserve">Deploy Cotton Disease Prediction using Deep learning and Flask + Flutter Application  </w:t>
        <w:br/>
        <w:t xml:space="preserve">•  Technology:- Deep Learning, HTML, CSS, Javascript, Flutter and Dart </w:t>
        <w:br/>
        <w:t xml:space="preserve">•  Tools:- Google Colab, Jupyter Notebook, Pycharm,VS code  </w:t>
        <w:br/>
        <w:t xml:space="preserve">•  This project helps to detect cotton disease on leaf or cotton plant. For that, we have developed three </w:t>
        <w:br/>
        <w:t xml:space="preserve">models and deploy into web application using flask and also deploy into mobile app using flutter.    </w:t>
        <w:br/>
        <w:t xml:space="preserve"> </w:t>
        <w:br/>
        <w:t xml:space="preserve">Emojify-using face recognition with ML and DL </w:t>
        <w:br/>
        <w:t xml:space="preserve">•  Technology:- Machine Learning, Deep Learning </w:t>
        <w:br/>
        <w:t xml:space="preserve">•  Tools:- Jupyter Notebook  </w:t>
      </w:r>
    </w:p>
    <w:p>
      <w:r>
        <w:t xml:space="preserve">•  Developed using Keras framework. This Project first detects the user's face using OpenCV and </w:t>
        <w:br/>
        <w:t xml:space="preserve">Cascadeclassifier. After that, it will detect human expressions like angry, sad, happy, etc, and after </w:t>
        <w:br/>
        <w:t xml:space="preserve">that, it will send to Tkinter GUI. </w:t>
        <w:br/>
        <w:t xml:space="preserve"> </w:t>
        <w:br/>
        <w:t xml:space="preserve">Facemask Detection using OpenCV </w:t>
        <w:br/>
        <w:t xml:space="preserve">•  Technology:- Machine Learning, Deep Learning </w:t>
        <w:br/>
        <w:t xml:space="preserve">•  Tools:- Jupyter Notebook  </w:t>
        <w:br/>
        <w:t xml:space="preserve">•  This model will help for to detect if user wearing mask or not. </w:t>
        <w:br/>
        <w:t xml:space="preserve"> </w:t>
        <w:br/>
        <w:t xml:space="preserve">Place Alarm Android Application </w:t>
        <w:br/>
        <w:t xml:space="preserve">•  Technology:- Java, XML </w:t>
        <w:br/>
        <w:t xml:space="preserve">•  Tools:- Android Studio, Google Map API </w:t>
        <w:br/>
        <w:t xml:space="preserve">•  The main focus of this application is that the user can set alarm to get notification when he/she will </w:t>
        <w:br/>
        <w:t xml:space="preserve">come into particular area. Also, user can search places and see how far (in km) is the place where </w:t>
        <w:br/>
        <w:t xml:space="preserve">users want to go.  </w:t>
        <w:br/>
        <w:t xml:space="preserve"> </w:t>
        <w:br/>
        <w:t xml:space="preserve"> </w:t>
        <w:br/>
        <w:t xml:space="preserve">CERTIFICATION </w:t>
        <w:br/>
        <w:t xml:space="preserve"> </w:t>
        <w:br/>
        <w:t xml:space="preserve">•  Participation in Three Days online workshop on “Machine learning for data Analytics” </w:t>
        <w:br/>
        <w:t xml:space="preserve">Organized by KDPIT    </w:t>
        <w:br/>
        <w:t xml:space="preserve">•  Participation in 30 Days of Google Cloud program(Data Science and Machine learning Track)  </w:t>
        <w:br/>
        <w:t xml:space="preserve">•  Coursera Certificates: </w:t>
        <w:br/>
        <w:t xml:space="preserve">       Machine Learning Foundations: A Case Study Approach </w:t>
        <w:br/>
        <w:t xml:space="preserve">       Introduction to Data Science in Python </w:t>
        <w:br/>
        <w:t xml:space="preserve">•  Participation in “ Build with Flutter &amp; Dart ”  by IEEE Depstar Students Branch </w:t>
        <w:br/>
        <w:t xml:space="preserve">•  TCS ION  </w:t>
        <w:br/>
        <w:t xml:space="preserve">              Career Edge - Knockdown the Lockdown </w:t>
        <w:br/>
        <w:t xml:space="preserve">•  NPTEL Course Certificates: </w:t>
        <w:br/>
        <w:t xml:space="preserve">    Programming in java (2019) </w:t>
        <w:br/>
        <w:t xml:space="preserve">•  Explore ML | Beginner Track (Google Developers Group) </w:t>
        <w:br/>
        <w:t xml:space="preserve">•  Explore ML | Intermediate Track (Google Developers Group) </w:t>
        <w:br/>
        <w:t xml:space="preserve">•  Udemy Course Certificates : </w:t>
        <w:br/>
        <w:t xml:space="preserve"> JAVA Master class certificate (2019) </w:t>
        <w:br/>
        <w:t xml:space="preserve"> </w:t>
        <w:br/>
        <w:t xml:space="preserve">DECLARATION </w:t>
        <w:br/>
        <w:t xml:space="preserve">I hereby declare that the details mentioned above in my resume are correct to the best of my knowledge </w:t>
        <w:br/>
        <w:t xml:space="preserve">and belief. I bear the responsibility of any error or mistake in the data if occur in the future.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