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AKSHAY GELANI </w:t>
        <w:br/>
        <w:t xml:space="preserve">4th Year B.Tech (I.T) Undergraduate </w:t>
        <w:br/>
        <w:t xml:space="preserve"> 17it028@charusat.edu.in       +91-7600006495   Gujarat, India   github.com/akshaygelani   in.linkedin.com/akshaygelani </w:t>
        <w:br/>
        <w:t xml:space="preserve">Career Objective </w:t>
        <w:br/>
        <w:t xml:space="preserve">To be a part of the organization where I can efficiently contribute my skills and abilities for the growth  </w:t>
        <w:br/>
        <w:t xml:space="preserve">of the organization and build my professional career. </w:t>
        <w:br/>
        <w:t xml:space="preserve"> </w:t>
        <w:br/>
        <w:t xml:space="preserve">Education   </w:t>
        <w:br/>
        <w:t xml:space="preserve">Skills </w:t>
        <w:br/>
        <w:t xml:space="preserve">B.Tech in Information Technology </w:t>
        <w:br/>
        <w:t xml:space="preserve">Chandubhai. S. Patel Institute of Technology  Android  Flutter  Dart  Java </w:t>
        <w:br/>
        <w:t xml:space="preserve">July 2017 – Present           CGPA - 9.12/10.0 (Upto 6th Sem ) </w:t>
        <w:br/>
        <w:t xml:space="preserve">React Native  PHP  Firebase </w:t>
        <w:br/>
        <w:t xml:space="preserve">Mauni - Ankur School of Science (Class XII </w:t>
        <w:br/>
        <w:t xml:space="preserve">React  MYSQL  Bootstrap 4 </w:t>
        <w:br/>
        <w:t xml:space="preserve">GHSEB) </w:t>
        <w:br/>
        <w:t xml:space="preserve">UI-UX Designing  Adobe Xd  C/C++ </w:t>
        <w:br/>
        <w:t xml:space="preserve">Surat,Gujarat </w:t>
        <w:br/>
        <w:t xml:space="preserve">Wordpress  Node js  HTML  CSS </w:t>
        <w:br/>
        <w:t xml:space="preserve">July 2015 – May 2017                           Percentage - 88.76% </w:t>
        <w:br/>
        <w:t xml:space="preserve"> </w:t>
        <w:br/>
        <w:t xml:space="preserve">P. P. Savani Vidhyalaya (Class X GHSEB) </w:t>
        <w:br/>
        <w:t xml:space="preserve">Work Experience </w:t>
        <w:br/>
        <w:t xml:space="preserve">Surat,Gujarat </w:t>
        <w:br/>
        <w:t xml:space="preserve">July 2015 – May 2017      Percentage - 88% </w:t>
        <w:br/>
        <w:t xml:space="preserve">Jr.Native And Hybrid App Developer </w:t>
        <w:br/>
        <w:t xml:space="preserve"> </w:t>
        <w:br/>
        <w:t xml:space="preserve">July 2020 </w:t>
        <w:br/>
        <w:t xml:space="preserve">Projects </w:t>
        <w:br/>
        <w:t xml:space="preserve">• Intern At FlyMeDigital Pvt Ltd. </w:t>
        <w:br/>
        <w:t xml:space="preserve">• Worked  with  the  Mobile  app  development </w:t>
        <w:br/>
        <w:t xml:space="preserve">Wally -HD Wallpaper Android Application ( Java + </w:t>
        <w:br/>
        <w:t xml:space="preserve">team  to  design  and  develop  solutions  for </w:t>
        <w:br/>
        <w:t xml:space="preserve">PHP + SQL) </w:t>
        <w:br/>
        <w:t xml:space="preserve">Mobile platform.  </w:t>
        <w:br/>
        <w:t xml:space="preserve">• A Fully featured Wallpaper android application and admin </w:t>
        <w:br/>
        <w:t xml:space="preserve">• Modules Undertaken are: App development </w:t>
        <w:br/>
        <w:t xml:space="preserve">Panel implemented with all the best practices like content </w:t>
        <w:br/>
        <w:t xml:space="preserve">and  optimization,Security  and  Testing,Api </w:t>
        <w:br/>
        <w:t xml:space="preserve">providers,image  loaders,  Shared  Preferences,  intents, </w:t>
        <w:br/>
        <w:t xml:space="preserve">networking, View Recycling,PHP,MYSLQ,Api Integration  development and integration . </w:t>
        <w:br/>
        <w:t xml:space="preserve">and many more. </w:t>
        <w:br/>
        <w:t xml:space="preserve">Field of Interest </w:t>
        <w:br/>
        <w:t xml:space="preserve">Furniture Aggregator Portal – Mobile Application   ( </w:t>
        <w:br/>
        <w:t xml:space="preserve">Java + PHP + SQL ) </w:t>
        <w:br/>
        <w:t xml:space="preserve">• This  is  a  platform  which connects  buyers  and  sellers  • Mobile App Development &amp; Optimization </w:t>
        <w:br/>
        <w:t xml:space="preserve">together. Based on the seller’s portfolio buyers can request </w:t>
        <w:br/>
        <w:t xml:space="preserve">• UI-UX Design </w:t>
        <w:br/>
        <w:t xml:space="preserve">for cost estimation for furniture. App is implemented with </w:t>
        <w:br/>
        <w:t xml:space="preserve">all the best practices like firebase,Shared Preferences,  • Cloud Computing </w:t>
        <w:br/>
        <w:t xml:space="preserve">intents,  networking,  View  Recycling,  CardView, </w:t>
        <w:br/>
        <w:t xml:space="preserve">• Networking and Security </w:t>
        <w:br/>
        <w:t xml:space="preserve">PHP,MYSLQ,Api Integration and many more. </w:t>
        <w:br/>
        <w:t xml:space="preserve">4-Track -Courier Tracking Application ( Java +  Certificates </w:t>
        <w:br/>
        <w:t xml:space="preserve">Firebase ) </w:t>
        <w:br/>
        <w:t xml:space="preserve">• This app provides live Tracking details of Courier.I Have </w:t>
        <w:br/>
        <w:t xml:space="preserve">• Coursera Specialization on “Architecting with </w:t>
        <w:br/>
        <w:t xml:space="preserve">developed three Android App for admin, employees and </w:t>
        <w:br/>
        <w:t xml:space="preserve">customers.  App  is  implemented  with  the  Firebase  Google Compute Engine” by Google Cloud </w:t>
        <w:br/>
        <w:t xml:space="preserve">database, Otp authentication and many more. </w:t>
        <w:br/>
        <w:t xml:space="preserve">• Explore ML Certification by Google AI </w:t>
        <w:br/>
        <w:t xml:space="preserve">RootChecker Android App ( Java )  • Introduction to Data Science  Certification by </w:t>
        <w:br/>
        <w:t xml:space="preserve">• This app is used to identify that device is rooted or not. </w:t>
        <w:br/>
        <w:t xml:space="preserve">CognitiveClass.ai </w:t>
        <w:br/>
        <w:t xml:space="preserve">Users can also see their hardware information in  this </w:t>
        <w:br/>
        <w:t xml:space="preserve">application. Opensource files used RootTools.jar  • Fundamentls of Deep Learning  for Computer </w:t>
        <w:br/>
        <w:t xml:space="preserve">Vison Certification by NVIDIA DEEP </w:t>
        <w:br/>
        <w:t xml:space="preserve"> •  App link : https://lnkd.in/gfiPDqv </w:t>
        <w:br/>
        <w:t xml:space="preserve">LEARNING INSTITUTE. </w:t>
        <w:br/>
        <w:t xml:space="preserve">BlueSky – Weather Web Application ( Node Js )  • Udemy Certification On Adobe XD </w:t>
        <w:br/>
        <w:t xml:space="preserve">• A  Fully  featured  Weather  Forecast  web  application  Masterclass : UI Design Course. </w:t>
        <w:br/>
        <w:t xml:space="preserve">implemented with all the best practices Api Integration, </w:t>
        <w:br/>
        <w:t xml:space="preserve">• Certificate on Preparing for the Google Cloud </w:t>
        <w:br/>
        <w:t xml:space="preserve">Node js, HTML, CSS </w:t>
        <w:br/>
        <w:t xml:space="preserve">Associate Cloud Engineer Exam by Coursera </w:t>
        <w:br/>
        <w:t xml:space="preserve">• Web Link - https://sgp2.herokuapp.com  • NPTEL - Programming in java Certification </w:t>
        <w:br/>
        <w:t xml:space="preserve"> </w:t>
      </w:r>
    </w:p>
    <w:p>
      <w:r>
        <w:t xml:space="preserve">Projects  Co-Curricular Activities </w:t>
        <w:br/>
        <w:t xml:space="preserve">Recipe App ( React Native ) </w:t>
        <w:br/>
        <w:t xml:space="preserve">• Participated in “CodeVita – TCS Coding </w:t>
        <w:br/>
        <w:t xml:space="preserve">• This app Contains different categories of Recipes like </w:t>
        <w:br/>
        <w:t xml:space="preserve">Challenge” in 2018. </w:t>
        <w:br/>
        <w:t xml:space="preserve">Italian,Maxican and etc.Users can see the steps to maje </w:t>
        <w:br/>
        <w:t xml:space="preserve">Recipe add add into their favourite list and can filter the </w:t>
        <w:br/>
        <w:t xml:space="preserve">• Participated in “San Android </w:t>
        <w:br/>
        <w:t xml:space="preserve">Recipes also.concepts of React Navigation and Hooks are </w:t>
        <w:br/>
        <w:t xml:space="preserve">used.   Competition” in 2018 At CHARUSAT. </w:t>
        <w:br/>
        <w:t xml:space="preserve"> </w:t>
        <w:br/>
        <w:t xml:space="preserve">FlyMeShop – Ecommerce Platform ( Flutter Web )  • Attended the workshop on “Eathical </w:t>
        <w:br/>
        <w:t xml:space="preserve">• It  is  Ecommerce  App  Developed  using  Flutter  Web.  Hacking Workshop” in 2018 at DAIICT, </w:t>
        <w:br/>
        <w:t xml:space="preserve">Application can run on a different platforms and OS like </w:t>
        <w:br/>
        <w:t xml:space="preserve">Gandhinagar. </w:t>
        <w:br/>
        <w:t xml:space="preserve">Android, Ios, Web, Windows, Linux And MacOS.  </w:t>
        <w:br/>
        <w:t xml:space="preserve">• Attended the workshop on “Deep Learning </w:t>
        <w:br/>
        <w:t xml:space="preserve">Car buying and selling console application ( C++ ) </w:t>
        <w:br/>
        <w:t xml:space="preserve">from  Basics  to  Practice”  organized  by </w:t>
        <w:br/>
        <w:t xml:space="preserve">• In this App users can inquire about the specific car. And </w:t>
        <w:br/>
        <w:t xml:space="preserve">one unique Token will be generated for each inquiry. So  CHARUSAT in association with GUJCOST. </w:t>
        <w:br/>
        <w:t xml:space="preserve">users can purchase car using that unique Token and all the </w:t>
        <w:br/>
        <w:t xml:space="preserve">• Attended  workshop  on  “Mobile  Game </w:t>
        <w:br/>
        <w:t xml:space="preserve">things related to car and payments will also be managed </w:t>
        <w:br/>
        <w:t xml:space="preserve">by that Token No.  Develpment”  organized  by  CHARUSAT  in </w:t>
        <w:br/>
        <w:t xml:space="preserve">  association with GUJCOST. </w:t>
        <w:br/>
        <w:t xml:space="preserve">Language </w:t>
        <w:br/>
        <w:t xml:space="preserve">• Attended the workshop on  “Explore </w:t>
        <w:br/>
        <w:t xml:space="preserve">ML”organized by DSC- CHARUSAT. </w:t>
        <w:br/>
        <w:t xml:space="preserve">English   </w:t>
        <w:br/>
        <w:t xml:space="preserve">Professional Working Proficiency  • Attended the workshop on “Microsoft Azure </w:t>
        <w:br/>
        <w:t xml:space="preserve">Hindi  </w:t>
        <w:br/>
        <w:t xml:space="preserve">Cloud  Services”  organized  by  DSC </w:t>
        <w:br/>
        <w:t xml:space="preserve">Professional Working Proficiency </w:t>
        <w:br/>
        <w:t xml:space="preserve">CHARUSAT. </w:t>
        <w:br/>
        <w:t xml:space="preserve">Gujarti  </w:t>
        <w:br/>
        <w:t xml:space="preserve">Native or Bilingual Proficiency  • Attended AWSome Day Workshop in 2020 </w:t>
        <w:br/>
        <w:t xml:space="preserve">organized by ASC-CHARUSAT. </w:t>
        <w:br/>
        <w:t xml:space="preserve">References </w:t>
        <w:br/>
        <w:t xml:space="preserve">• Attended  IEEE  Sponsered  Workshop  on </w:t>
        <w:br/>
        <w:t xml:space="preserve">Hitesh Sardhara ( CEO at FlymeDigital )  “Exploring C and C++” at CHARUSAT. </w:t>
        <w:br/>
        <w:t xml:space="preserve">Contact: hitesh@flymedigital.com </w:t>
        <w:br/>
        <w:t xml:space="preserve"> 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