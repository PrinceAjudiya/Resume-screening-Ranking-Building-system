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MAULIK GEVARIYA</w:t>
        <w:br/>
        <w:t>Objective</w:t>
        <w:br/>
        <w:t>Contact</w:t>
        <w:br/>
        <w:t>shaktilakecity,</w:t>
        <w:br/>
        <w:t>Kamrej,Surat ToworkwithacompanywhereIcanefﬁcientlycontributeandenhancemyknowledgeandskillsto</w:t>
        <w:br/>
        <w:t>givemybestforthegrowthofcompanyandbuildmyprofessionalcareer.</w:t>
        <w:br/>
        <w:t>Mobileno:</w:t>
        <w:br/>
        <w:t>+919712702398 Education</w:t>
        <w:br/>
        <w:t>maulikgevariya.ml Pursuing B.TechinInformationTechnology(9.39CGPAtill6thSem) CHARUSAT</w:t>
        <w:br/>
        <w:t>gevariyamaulik05</w:t>
        <w:br/>
        <w:t>2015–2017 HSCTapovanScienceandcommerceAcademy,Surat(88.92.per) GSHSEB</w:t>
        <w:br/>
        <w:t>@gmail.com</w:t>
        <w:br/>
        <w:t>maulikgevariya 2014–2015 SSC:-TapovanScienceandcommerceAcademy,Surat(87.33.per) GSHSEB</w:t>
        <w:br/>
        <w:t>maulikgevariya</w:t>
        <w:br/>
        <w:t>Languages</w:t>
        <w:br/>
        <w:t>Projects</w:t>
        <w:br/>
        <w:t>English,Hindi</w:t>
        <w:br/>
        <w:t>Gujarati(M.T)</w:t>
        <w:br/>
        <w:t>March-2018 TicTacToe CHARUSAT</w:t>
        <w:br/>
        <w:t>ATicTacToeisagamedevelopedinc++programminglanguagewithsomebasicAI</w:t>
        <w:br/>
        <w:t>Programming</w:t>
        <w:br/>
        <w:t>Languages</w:t>
        <w:br/>
        <w:t>Nov-2018 RFIDBasedAttendanceSystem CHARUSAT</w:t>
        <w:br/>
        <w:t>JAVA,</w:t>
        <w:br/>
        <w:t>Formakingattendancesystemmoresecureandeffectivelydecreasetime,back-end</w:t>
        <w:br/>
        <w:t>C,C++,</w:t>
        <w:br/>
        <w:t>supportordoubleveriﬁcationisgivenbyRFID,Insteadofcallingrollno.,wesuggest</w:t>
        <w:br/>
        <w:t>Python,</w:t>
        <w:br/>
        <w:t>scanningrollno.</w:t>
        <w:br/>
        <w:t>HTML,</w:t>
        <w:br/>
        <w:t>CSS,</w:t>
        <w:br/>
        <w:t>PHP, Jun-2019 ChatMessenger iOSresonance</w:t>
        <w:br/>
        <w:t>Anandroidapplicationthatallowsusertochatandsendmultimediaﬁles,ithasone</w:t>
        <w:br/>
        <w:t>JavaScript,MySQL</w:t>
        <w:br/>
        <w:t>additionfeaturetosendandacceptfriendrequesttochatwithothers</w:t>
        <w:br/>
        <w:t>Sep-2019 IncomeTaxCalculator(2019) CHARUSAT</w:t>
        <w:br/>
        <w:t>TaxCalculator,accordingtoTaxslab2019-20</w:t>
        <w:br/>
        <w:t>Nov-2019 CryptoCalc CHARUSAT</w:t>
        <w:br/>
        <w:t>AnAndroidapplicationwhereonecanlearnandverifythecryptographyalgorithms</w:t>
        <w:br/>
        <w:t>June-2019 WasteFoodCollectionAndFoodManagement CHARUSAT</w:t>
        <w:br/>
        <w:t>AnAndroidapplicationwhichhelpsincontactingandinformingNGOsandcertainor-</w:t>
        <w:br/>
        <w:t>ganizationswhichhelpsincollectingwastesfoodfromthefunctionsorfromadonor</w:t>
        <w:br/>
        <w:t>andprovidingtotheneedypeoplewiththehelpofvolunteersandorganizations</w:t>
        <w:br/>
        <w:t>Achievements and Certiﬁcations</w:t>
        <w:br/>
        <w:t>NCAT(NationalCreativityAptitudeTest)</w:t>
        <w:br/>
        <w:t>Category-I,2018:83.52Percentile</w:t>
        <w:br/>
        <w:t>Catedory-II,2019:82Percentile</w:t>
        <w:br/>
        <w:t>Publication IJRAR</w:t>
        <w:br/>
        <w:t>JournalPaperpublishedinInternationalJournalofResearchandAnalyticalReviews</w:t>
        <w:br/>
        <w:t>RADIO FREQUENCY IDENTIFICATION(RFID) AND WEB BASED STUDENT ATTEND-</w:t>
        <w:br/>
        <w:t>ANCESYSTEM.</w:t>
        <w:br/>
        <w:t>MaulikGevariya&amp;VasuGamdha&amp;DirghJani</w:t>
        <w:br/>
        <w:t>JAVAprogrammingcompetition CHARUSAT</w:t>
        <w:br/>
        <w:t>AchievedThirdRankinJAVACompetitionheldatCSPIT-ITunderIEEE-CharusatStu-</w:t>
        <w:br/>
        <w:t>dentBranch</w:t>
      </w:r>
    </w:p>
    <w:p>
      <w:r>
        <w:t>ProgrammingInJAVA NPTEL</w:t>
        <w:br/>
        <w:t>NPTEL,2019</w:t>
        <w:br/>
        <w:t>Grade:86%</w:t>
        <w:br/>
        <w:t>MultiplatformMobileAppDevelopmentwithReactNative COURSERA</w:t>
        <w:br/>
        <w:t>anonlinecourseauthorizedbyTheHongKongUniversityofScienceandTechnology</w:t>
        <w:br/>
        <w:t>andofferedthroughCoursera</w:t>
        <w:br/>
        <w:t>Human-ComputerInteractionAWSAlexa CHARUSAT</w:t>
        <w:br/>
        <w:t>CSPIT-ITunderIEEE-CharusatStudentBranch</w:t>
        <w:br/>
        <w:t>ExploringCandC++ CHARUSAT</w:t>
        <w:br/>
        <w:t>CSPIT-ITunderIEEE-CharusatStudentBranch</w:t>
        <w:br/>
        <w:t>Skills</w:t>
        <w:br/>
        <w:t>EasilyAcclimateMyselftoaSituationorWorkEnvironment</w:t>
        <w:br/>
        <w:t>GoodinManagement</w:t>
        <w:br/>
        <w:t>QuickLearner</w:t>
        <w:br/>
        <w:t>Hobbies</w:t>
        <w:br/>
        <w:t>Cricket,Volleyball,Music,Travelling,Learningnewthings</w:t>
        <w:br/>
        <w:t>Internship</w:t>
        <w:br/>
        <w:t>2019 iOSresonanceSurat Surat,India</w:t>
        <w:br/>
        <w:t>onemonthexperienceasainternofandroiddeveloperinIosresonancesurat</w:t>
        <w:br/>
        <w:t>Referees</w:t>
        <w:br/>
        <w:t>PriyankaPatel AssistantProfessor</w:t>
        <w:br/>
        <w:t>Email:-priyankapatel.it@charusat.ac.in Mobile:-8758711128</w:t>
        <w:br/>
        <w:t>Dr.ParthShah HeadofDepartmentInformationTechnology</w:t>
        <w:br/>
        <w:t>Email:-hod.it@charusat.ac.in Mobile:-9925020358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