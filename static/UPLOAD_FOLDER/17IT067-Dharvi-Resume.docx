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Dharvi Patel  </w:t>
        <w:br/>
        <w:t xml:space="preserve">  </w:t>
        <w:br/>
        <w:t xml:space="preserve">    Email ID       :    17it067@charusat.edu.in  </w:t>
        <w:br/>
        <w:t xml:space="preserve">    Linked In      :    www.linkedin.com/in/dharvi-patel-62a33919b/  </w:t>
        <w:br/>
        <w:t xml:space="preserve">    Github Link  :    github.com/dharvipatel2000/ </w:t>
        <w:br/>
        <w:t xml:space="preserve">    Phone No      :   +91 9016668233 </w:t>
        <w:br/>
        <w:t xml:space="preserve"> </w:t>
        <w:br/>
        <w:t xml:space="preserve">  CAREER OBJECTIVE   </w:t>
        <w:br/>
        <w:t xml:space="preserve"> </w:t>
        <w:br/>
        <w:t xml:space="preserve">To work in a conducive environment for reputed organization, which provides opportunities to learn and </w:t>
        <w:br/>
        <w:t xml:space="preserve">enhance work skills, that will help me grow and excel my career to contribute positively to ward so </w:t>
        <w:br/>
        <w:t xml:space="preserve">organization a land my personal growth. </w:t>
        <w:br/>
        <w:t xml:space="preserve"> </w:t>
        <w:br/>
        <w:t xml:space="preserve"> </w:t>
        <w:br/>
        <w:t xml:space="preserve"> </w:t>
        <w:br/>
        <w:t xml:space="preserve">ACADEMIC PROFILE </w:t>
        <w:br/>
        <w:t xml:space="preserve"> </w:t>
        <w:br/>
        <w:t xml:space="preserve">Examination/Degree  Board/University/Institute  Year of Passing  Percentage </w:t>
        <w:br/>
        <w:t xml:space="preserve">B.Tech(IT)  Charusat University  2021  9.40/10  CGPA </w:t>
        <w:br/>
        <w:t xml:space="preserve">H.S.C  Gujarat Secondary  2017  80% </w:t>
        <w:br/>
        <w:t xml:space="preserve">Education Board </w:t>
        <w:br/>
        <w:t xml:space="preserve">S.S.C  Gujarat Secondary  2015  84% </w:t>
        <w:br/>
        <w:t xml:space="preserve">Education Board </w:t>
        <w:br/>
        <w:t xml:space="preserve"> </w:t>
        <w:br/>
        <w:t xml:space="preserve">ACADEMIC PROJECT PROFILE </w:t>
        <w:br/>
        <w:t xml:space="preserve"> </w:t>
        <w:br/>
        <w:t xml:space="preserve">1)  Placement Application-Android (07/2018 - 11/2018): </w:t>
        <w:br/>
        <w:t xml:space="preserve">This  project  is  to  facilitate  students  in  college,  company  to  register  and  communicate  with </w:t>
        <w:br/>
        <w:t xml:space="preserve">Placement Cell. The users can access easily to this and the data can be retrieved easily in no time. </w:t>
        <w:br/>
        <w:t xml:space="preserve">In the main page there are options for a new register, a registered student to directly login using </w:t>
        <w:br/>
        <w:t xml:space="preserve">username and password, submit resume. </w:t>
        <w:br/>
        <w:t xml:space="preserve"> </w:t>
        <w:br/>
        <w:t xml:space="preserve">2)  Event Management Application-Android (04/2019 - 05/2019): </w:t>
        <w:br/>
        <w:t xml:space="preserve">The project aims at designing App &amp; managed the events. Generally people forgot he event which </w:t>
        <w:br/>
        <w:t xml:space="preserve">done time to time. So, this Application managed your event you logged in and Add your events. </w:t>
        <w:br/>
        <w:t xml:space="preserve"> </w:t>
        <w:br/>
        <w:t xml:space="preserve">3)  Finger Print Management System (07/2019 – 10/2019): </w:t>
        <w:br/>
        <w:t xml:space="preserve">This project is based on Ardiuno. In this project automatic take the attendance by the finger print </w:t>
        <w:br/>
        <w:t xml:space="preserve">sensor. </w:t>
        <w:br/>
        <w:t xml:space="preserve"> </w:t>
        <w:br/>
        <w:t xml:space="preserve">4)  Fraud/Abuse detection for insurance companies (01/2020 – 05/2020): </w:t>
        <w:br/>
        <w:t xml:space="preserve">This project is the detect the fraud from companies. In this project automatically detect fraud of </w:t>
        <w:br/>
        <w:t xml:space="preserve">insurance based on available parameter. This feature aims to provide generalized services to all the </w:t>
        <w:br/>
        <w:t xml:space="preserve">companies and not limited to specific company.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 </w:t>
        <w:br/>
        <w:t xml:space="preserve">  WORK EXPERINENCE   </w:t>
        <w:br/>
        <w:t xml:space="preserve">  Android Software Developer </w:t>
        <w:br/>
        <w:t xml:space="preserve">iMOBDEV pvt. ltd, Ahmedabad (05/2019 – 06/2019) </w:t>
        <w:br/>
        <w:t xml:space="preserve">           AWS(domain) </w:t>
        <w:br/>
        <w:t xml:space="preserve">Electromech Corporation, Ahmedabad (04/2020 – 05/2020) </w:t>
        <w:br/>
        <w:t xml:space="preserve"> </w:t>
        <w:br/>
        <w:t xml:space="preserve"> </w:t>
        <w:br/>
        <w:t xml:space="preserve">  TECHNICAL SKILL   </w:t>
        <w:br/>
        <w:t xml:space="preserve"> </w:t>
        <w:br/>
        <w:t xml:space="preserve">•  OS  : Windows, Linux. </w:t>
        <w:br/>
        <w:t xml:space="preserve">•  Languages  : C,C++, HTML, CSS, XML, Java, Python </w:t>
        <w:br/>
        <w:t xml:space="preserve">•  Tools &amp; Framework : Netbeans, Codeblocks, Android Studio </w:t>
        <w:br/>
        <w:t xml:space="preserve"> </w:t>
        <w:br/>
        <w:t xml:space="preserve">  AREA OF INTEREST   </w:t>
        <w:br/>
        <w:t xml:space="preserve"> </w:t>
        <w:br/>
        <w:t xml:space="preserve">•  Cloud Computing, Android App Development </w:t>
        <w:br/>
        <w:t xml:space="preserve"> </w:t>
        <w:br/>
        <w:t xml:space="preserve"> </w:t>
        <w:br/>
        <w:t xml:space="preserve">ACHIEVEMENTS &amp; CERTIFICATES </w:t>
        <w:br/>
        <w:t xml:space="preserve"> </w:t>
        <w:br/>
        <w:t xml:space="preserve">•  Scored 67% In NPTEL Problem Solving Through Programming. </w:t>
        <w:br/>
        <w:t xml:space="preserve">•  Scored 74% In NPTEL DataBase Management. </w:t>
        <w:br/>
        <w:t xml:space="preserve">•  Scored 71% In NPTEL Cloud computing. </w:t>
        <w:br/>
        <w:t xml:space="preserve">•  CCNA Routing and Switching </w:t>
        <w:br/>
        <w:t xml:space="preserve">•  National Creative Aptitude Test </w:t>
        <w:br/>
        <w:t xml:space="preserve">•  IEEE Workshop on "Exploring C And C++" </w:t>
        <w:br/>
        <w:t xml:space="preserve">•  GUJCOST sponsored workshop on "Emerging Technologies in Cloud Computing" </w:t>
        <w:br/>
        <w:t xml:space="preserve">•  Workshop in odoo framework in python </w:t>
        <w:br/>
        <w:t xml:space="preserve">•  Architecting with Google Compute Engine(Google Cloud) </w:t>
        <w:br/>
        <w:t xml:space="preserve"> </w:t>
        <w:br/>
        <w:t xml:space="preserve"> </w:t>
        <w:br/>
        <w:t xml:space="preserve">PERSONAL PROFILE </w:t>
        <w:br/>
        <w:t xml:space="preserve"> </w:t>
        <w:br/>
        <w:t xml:space="preserve">Full Name  : Dharviben Sureshkumar Patel. </w:t>
        <w:br/>
        <w:t xml:space="preserve">Home Town  : Ahmedabad. </w:t>
        <w:br/>
        <w:t>Hobbies  : Dancing, Travelling, Play Volleyball</w:t>
        <w:br/>
        <w:t xml:space="preserve">Skills  : Teamwork, Commmunication </w:t>
        <w:br/>
        <w:t xml:space="preserve">Language Known  : English, Hindi, Gujarati </w:t>
        <w:br/>
        <w:t xml:space="preserve"> </w:t>
        <w:br/>
        <w:t xml:space="preserve"> </w:t>
        <w:br/>
        <w:t xml:space="preserve">DECLARATION </w:t>
        <w:br/>
        <w:t xml:space="preserve"> </w:t>
        <w:br/>
        <w:t xml:space="preserve">“I hereby declare that all information furnished above is correct up to my knowledge and I </w:t>
        <w:br/>
        <w:t xml:space="preserve">bear the responsibility for correctness of above mentioned particulars.” </w:t>
        <w:br/>
        <w:t xml:space="preserve"> </w:t>
        <w:br/>
        <w:t xml:space="preserve"> </w:t>
        <w:br/>
        <w:t xml:space="preserve">   </w:t>
        <w:br/>
        <w:t xml:space="preserve">                                                                                                                                 Dharvi Patel 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